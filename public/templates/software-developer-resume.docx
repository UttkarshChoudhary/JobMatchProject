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Resume</w:t>
      </w:r>
    </w:p>
    <w:p>
      <w:r>
        <w:t>Name: Rudra Patel</w:t>
      </w:r>
    </w:p>
    <w:p>
      <w:r>
        <w:t>Email: rudra.patel@example.com</w:t>
      </w:r>
    </w:p>
    <w:p>
      <w:r>
        <w:t>Phone: +1 234-567-8901</w:t>
      </w:r>
    </w:p>
    <w:p>
      <w:pPr>
        <w:pStyle w:val="Heading1"/>
      </w:pPr>
      <w:r>
        <w:t>Summary</w:t>
      </w:r>
    </w:p>
    <w:p>
      <w:r>
        <w:t>Passionate software developer with hands-on experience in full-stack web development.</w:t>
      </w:r>
    </w:p>
    <w:p>
      <w:pPr>
        <w:pStyle w:val="Heading1"/>
      </w:pPr>
      <w:r>
        <w:t>Skills</w:t>
      </w:r>
    </w:p>
    <w:p>
      <w:r>
        <w:t>JavaScript, React, Node.js, MongoDB, TypeScript</w:t>
      </w:r>
    </w:p>
    <w:p>
      <w:pPr>
        <w:pStyle w:val="Heading1"/>
      </w:pPr>
      <w:r>
        <w:t>Experience</w:t>
      </w:r>
    </w:p>
    <w:p>
      <w:r>
        <w:t>• Developed web applications using MERN stack.</w:t>
      </w:r>
    </w:p>
    <w:p>
      <w:r>
        <w:t>• Integrated REST APIs and optimized backend performance.</w:t>
      </w:r>
    </w:p>
    <w:p>
      <w:pPr>
        <w:pStyle w:val="Heading1"/>
      </w:pPr>
      <w:r>
        <w:t>Education</w:t>
      </w:r>
    </w:p>
    <w:p>
      <w:r>
        <w:t>B.C.A. - Your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