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Banker Resume</w:t>
      </w:r>
    </w:p>
    <w:p>
      <w:r>
        <w:t>Name: Rudra Patel</w:t>
      </w:r>
    </w:p>
    <w:p>
      <w:r>
        <w:t>Email: rudra.patel@example.com</w:t>
      </w:r>
    </w:p>
    <w:p>
      <w:r>
        <w:t>Phone: +1 234-567-8901</w:t>
      </w:r>
    </w:p>
    <w:p>
      <w:pPr>
        <w:pStyle w:val="Heading1"/>
      </w:pPr>
      <w:r>
        <w:t>Summary</w:t>
      </w:r>
    </w:p>
    <w:p>
      <w:r>
        <w:t>Dedicated banker with expertise in customer service and loan processing.</w:t>
      </w:r>
    </w:p>
    <w:p>
      <w:pPr>
        <w:pStyle w:val="Heading1"/>
      </w:pPr>
      <w:r>
        <w:t>Skills</w:t>
      </w:r>
    </w:p>
    <w:p>
      <w:r>
        <w:t>Loan Management, Customer Relations, Risk Assessment</w:t>
      </w:r>
    </w:p>
    <w:p>
      <w:pPr>
        <w:pStyle w:val="Heading1"/>
      </w:pPr>
      <w:r>
        <w:t>Experience</w:t>
      </w:r>
    </w:p>
    <w:p>
      <w:r>
        <w:t>• Assisted clients with account management and banking solutions.</w:t>
      </w:r>
    </w:p>
    <w:p>
      <w:r>
        <w:t>• Processed loan applications and evaluated creditworthiness.</w:t>
      </w:r>
    </w:p>
    <w:p>
      <w:pPr>
        <w:pStyle w:val="Heading1"/>
      </w:pPr>
      <w:r>
        <w:t>Education</w:t>
      </w:r>
    </w:p>
    <w:p>
      <w:r>
        <w:t>B.B.A - Your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