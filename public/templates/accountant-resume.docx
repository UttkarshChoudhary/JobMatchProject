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Accountant Resume</w:t>
      </w:r>
    </w:p>
    <w:p>
      <w:r>
        <w:t>Name: Rudra Patel</w:t>
      </w:r>
    </w:p>
    <w:p>
      <w:r>
        <w:t>Email: rudra.patel@example.com</w:t>
      </w:r>
    </w:p>
    <w:p>
      <w:r>
        <w:t>Phone: +1 234-567-8901</w:t>
      </w:r>
    </w:p>
    <w:p>
      <w:pPr>
        <w:pStyle w:val="Heading1"/>
      </w:pPr>
      <w:r>
        <w:t>Summary</w:t>
      </w:r>
    </w:p>
    <w:p>
      <w:r>
        <w:t>Detail-oriented accountant with experience in financial reporting and budget planning.</w:t>
      </w:r>
    </w:p>
    <w:p>
      <w:pPr>
        <w:pStyle w:val="Heading1"/>
      </w:pPr>
      <w:r>
        <w:t>Skills</w:t>
      </w:r>
    </w:p>
    <w:p>
      <w:r>
        <w:t>QuickBooks, Excel, Financial Analysis, GAAP</w:t>
      </w:r>
    </w:p>
    <w:p>
      <w:pPr>
        <w:pStyle w:val="Heading1"/>
      </w:pPr>
      <w:r>
        <w:t>Experience</w:t>
      </w:r>
    </w:p>
    <w:p>
      <w:r>
        <w:t>• Managed monthly and quarterly financial reporting.</w:t>
      </w:r>
    </w:p>
    <w:p>
      <w:r>
        <w:t>• Conducted audits and ensured compliance with standards.</w:t>
      </w:r>
    </w:p>
    <w:p>
      <w:pPr>
        <w:pStyle w:val="Heading1"/>
      </w:pPr>
      <w:r>
        <w:t>Education</w:t>
      </w:r>
    </w:p>
    <w:p>
      <w:r>
        <w:t>B.Com - Your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